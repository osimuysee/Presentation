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FF5" w:rsidRDefault="00877FF5" w:rsidP="00877FF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</w:rPr>
        <w:drawing>
          <wp:inline distT="0" distB="0" distL="0" distR="0" wp14:anchorId="4799ECA9" wp14:editId="0D68CCB7">
            <wp:extent cx="5486400" cy="779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7FF5" w:rsidRDefault="00877FF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br w:type="page"/>
      </w:r>
    </w:p>
    <w:p w:rsidR="00877FF5" w:rsidRDefault="00877FF5" w:rsidP="00877FF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867CE7" w:rsidRDefault="0082067C">
      <w:pPr>
        <w:pStyle w:val="Title"/>
      </w:pPr>
      <w:r>
        <w:t>P</w:t>
      </w:r>
      <w:r>
        <w:t xml:space="preserve">roject Report on Tic </w:t>
      </w:r>
      <w:proofErr w:type="gramStart"/>
      <w:r>
        <w:t>Tac</w:t>
      </w:r>
      <w:proofErr w:type="gramEnd"/>
      <w:r>
        <w:t xml:space="preserve"> Toe Game</w:t>
      </w:r>
    </w:p>
    <w:p w:rsidR="00867CE7" w:rsidRDefault="0082067C">
      <w:pPr>
        <w:pStyle w:val="Heading1"/>
      </w:pPr>
      <w:r>
        <w:t>Submitted by</w:t>
      </w:r>
    </w:p>
    <w:p w:rsidR="00867CE7" w:rsidRDefault="0082067C">
      <w:r>
        <w:t>Group Name: Binary Beasts</w:t>
      </w:r>
    </w:p>
    <w:p w:rsidR="00867CE7" w:rsidRDefault="0082067C">
      <w:r>
        <w:t>Batch: 64(B), Department of CSE</w:t>
      </w:r>
    </w:p>
    <w:p w:rsidR="00867CE7" w:rsidRDefault="0082067C">
      <w:r>
        <w:t>Members:</w:t>
      </w:r>
    </w:p>
    <w:p w:rsidR="00867CE7" w:rsidRDefault="0082067C">
      <w:r>
        <w:t xml:space="preserve"> - Sri Apurba Chandra Das (2252081073)</w:t>
      </w:r>
    </w:p>
    <w:p w:rsidR="00867CE7" w:rsidRDefault="0082067C">
      <w:r>
        <w:t xml:space="preserve"> - Ahteshamul Haque Ashik (2252081076)</w:t>
      </w:r>
    </w:p>
    <w:p w:rsidR="00867CE7" w:rsidRDefault="0082067C">
      <w:r>
        <w:t xml:space="preserve"> - Md Rakibul Hasan (2252081074)</w:t>
      </w:r>
    </w:p>
    <w:p w:rsidR="00867CE7" w:rsidRDefault="0082067C">
      <w:r>
        <w:t xml:space="preserve"> - Junayed Islam Shanto (2252081045)</w:t>
      </w:r>
    </w:p>
    <w:p w:rsidR="00867CE7" w:rsidRDefault="0082067C">
      <w:pPr>
        <w:pStyle w:val="Heading1"/>
      </w:pPr>
      <w:r>
        <w:t>Abstract</w:t>
      </w:r>
    </w:p>
    <w:p w:rsidR="00867CE7" w:rsidRDefault="0082067C">
      <w:r>
        <w:t xml:space="preserve">This project presents the development of a simple Tic Tac Toe game using the C programming language. The game allows two players to alternately place the symbols ‘X’ and ‘O’ on a 3×3 grid. After each move, the </w:t>
      </w:r>
      <w:r>
        <w:t>program checks for winning conditions or a tie. The project primarily demonstrates the use of arrays, loops, conditional statements, and modular programming concepts.</w:t>
      </w:r>
      <w:r>
        <w:br/>
      </w:r>
      <w:r>
        <w:br/>
        <w:t>Through this implementation, beginners can better understand fundamental programming log</w:t>
      </w:r>
      <w:r>
        <w:t>ic while enjoying an interactive and engaging game.</w:t>
      </w:r>
    </w:p>
    <w:p w:rsidR="00867CE7" w:rsidRDefault="0082067C">
      <w:pPr>
        <w:pStyle w:val="Heading1"/>
      </w:pPr>
      <w:r>
        <w:t>Objectives</w:t>
      </w:r>
    </w:p>
    <w:p w:rsidR="00867CE7" w:rsidRDefault="0082067C">
      <w:pPr>
        <w:pStyle w:val="ListBullet"/>
      </w:pPr>
      <w:r>
        <w:t>✔</w:t>
      </w:r>
      <w:r>
        <w:t xml:space="preserve"> To design and implement a console-based two-player Tic Tac Toe game.</w:t>
      </w:r>
    </w:p>
    <w:p w:rsidR="00867CE7" w:rsidRDefault="0082067C">
      <w:pPr>
        <w:pStyle w:val="ListBullet"/>
      </w:pPr>
      <w:r>
        <w:t>✔</w:t>
      </w:r>
      <w:r>
        <w:t xml:space="preserve"> To practice array manipulation and input validation.</w:t>
      </w:r>
    </w:p>
    <w:p w:rsidR="00867CE7" w:rsidRDefault="0082067C">
      <w:pPr>
        <w:pStyle w:val="ListBullet"/>
      </w:pPr>
      <w:r>
        <w:t>✔</w:t>
      </w:r>
      <w:r>
        <w:t xml:space="preserve"> To apply modular programming by creating functions for displaying</w:t>
      </w:r>
      <w:r>
        <w:t xml:space="preserve"> the board, handling input, and checking results.</w:t>
      </w:r>
    </w:p>
    <w:p w:rsidR="00867CE7" w:rsidRDefault="0082067C">
      <w:pPr>
        <w:pStyle w:val="ListBullet"/>
      </w:pPr>
      <w:r>
        <w:t>✔</w:t>
      </w:r>
      <w:r>
        <w:t xml:space="preserve"> To enhance problem-solving and logical thinking skills through practical implementation.</w:t>
      </w:r>
    </w:p>
    <w:p w:rsidR="00867CE7" w:rsidRDefault="0082067C">
      <w:pPr>
        <w:pStyle w:val="Heading1"/>
      </w:pPr>
      <w:r>
        <w:lastRenderedPageBreak/>
        <w:t>Discussion</w:t>
      </w:r>
    </w:p>
    <w:p w:rsidR="00867CE7" w:rsidRDefault="0082067C">
      <w:r>
        <w:t>The Tic Tac Toe game runs on a simple yet effective mechanism:</w:t>
      </w:r>
      <w:r>
        <w:br/>
        <w:t>- The game is played on a 3×3 grid.</w:t>
      </w:r>
      <w:r>
        <w:br/>
        <w:t>- Pla</w:t>
      </w:r>
      <w:r>
        <w:t>yer 1 uses symbol X, while Player 2 uses symbol O.</w:t>
      </w:r>
      <w:r>
        <w:br/>
        <w:t>- Players take turns marking their chosen cell (numbered 1–9).</w:t>
      </w:r>
      <w:r>
        <w:br/>
        <w:t>- A player wins by placing three identical symbols in a row (horizontally, vertically, or diagonally).</w:t>
      </w:r>
      <w:r>
        <w:br/>
        <w:t>- If all cells are filled without any w</w:t>
      </w:r>
      <w:r>
        <w:t>inner, the game ends in a tie.</w:t>
      </w:r>
    </w:p>
    <w:p w:rsidR="00867CE7" w:rsidRDefault="0082067C">
      <w:pPr>
        <w:pStyle w:val="Heading2"/>
      </w:pPr>
      <w:r>
        <w:t>Gameplay Interface</w:t>
      </w:r>
    </w:p>
    <w:p w:rsidR="00867CE7" w:rsidRDefault="0082067C">
      <w:pPr>
        <w:pStyle w:val="ListBullet"/>
      </w:pPr>
      <w:r>
        <w:t>• Initial Board Setup: The game starts with a numbered 3×3 grid, allowing players to select their moves.</w:t>
      </w:r>
    </w:p>
    <w:p w:rsidR="00867CE7" w:rsidRDefault="0082067C">
      <w:pPr>
        <w:pStyle w:val="ListBullet"/>
      </w:pPr>
      <w:r>
        <w:t>• Player Turns: Players input their choices, which are validated by the program to prevent overwritin</w:t>
      </w:r>
      <w:r>
        <w:t>g already occupied cells.</w:t>
      </w:r>
    </w:p>
    <w:p w:rsidR="00867CE7" w:rsidRDefault="0082067C">
      <w:pPr>
        <w:pStyle w:val="ListBullet"/>
      </w:pPr>
      <w:r>
        <w:t>• Winning Condition: When a player successfully aligns three symbols, the program declares the winner and prompts whether to restart.</w:t>
      </w:r>
    </w:p>
    <w:p w:rsidR="00867CE7" w:rsidRDefault="0082067C">
      <w:pPr>
        <w:pStyle w:val="ListBullet"/>
      </w:pPr>
      <w:r>
        <w:t>• Tie Condition: If the grid is filled and no winner is found, the game is declared a tie. The p</w:t>
      </w:r>
      <w:r>
        <w:t>layer can choose to play again by pressing ‘y’.</w:t>
      </w:r>
    </w:p>
    <w:p w:rsidR="00867CE7" w:rsidRDefault="0082067C">
      <w:pPr>
        <w:pStyle w:val="Heading1"/>
      </w:pPr>
      <w:r>
        <w:t>Conclusion</w:t>
      </w:r>
    </w:p>
    <w:p w:rsidR="00867CE7" w:rsidRDefault="0082067C">
      <w:r>
        <w:t xml:space="preserve">The Tic Tac Toe project has been successfully designed and executed using the C programming language. With the collaboration of all team members, the program ran smoothly without any errors during </w:t>
      </w:r>
      <w:r>
        <w:t>testing.</w:t>
      </w:r>
      <w:r>
        <w:br/>
      </w:r>
      <w:r>
        <w:br/>
        <w:t>This project has not only enhanced our programming skills but also strengthened our ability to implement logical problem-solving strategies. It reflects how a simple concept like Tic Tac Toe can be effectively transformed into a functional progra</w:t>
      </w:r>
      <w:r>
        <w:t>m using basic programming constructs.</w:t>
      </w:r>
    </w:p>
    <w:p w:rsidR="00867CE7" w:rsidRDefault="0082067C">
      <w:pPr>
        <w:pStyle w:val="Heading1"/>
      </w:pPr>
      <w:r>
        <w:t>Future Enhancements</w:t>
      </w:r>
    </w:p>
    <w:p w:rsidR="00867CE7" w:rsidRDefault="0082067C">
      <w:pPr>
        <w:pStyle w:val="ListBullet"/>
      </w:pPr>
      <w:r>
        <w:t>✔</w:t>
      </w:r>
      <w:r>
        <w:t xml:space="preserve"> Adding a single-player mode with AI (computer as opponent).</w:t>
      </w:r>
    </w:p>
    <w:p w:rsidR="00867CE7" w:rsidRDefault="0082067C">
      <w:pPr>
        <w:pStyle w:val="ListBullet"/>
      </w:pPr>
      <w:r>
        <w:t>✔</w:t>
      </w:r>
      <w:r>
        <w:t xml:space="preserve"> Implementing a graphical user interface (GUI) for better visuals.</w:t>
      </w:r>
    </w:p>
    <w:p w:rsidR="00867CE7" w:rsidRDefault="0082067C">
      <w:pPr>
        <w:pStyle w:val="ListBullet"/>
      </w:pPr>
      <w:r>
        <w:t>✔</w:t>
      </w:r>
      <w:r>
        <w:t xml:space="preserve"> Extending the game to dynamic grid sizes (e.g., 4×4 or 5×5).</w:t>
      </w:r>
    </w:p>
    <w:p w:rsidR="00867CE7" w:rsidRDefault="0082067C">
      <w:pPr>
        <w:pStyle w:val="ListBullet"/>
      </w:pPr>
      <w:r>
        <w:t>✔</w:t>
      </w:r>
      <w:r>
        <w:t xml:space="preserve"> </w:t>
      </w:r>
      <w:r>
        <w:t>Adding a scoreboard system to track multiple rounds.</w:t>
      </w:r>
    </w:p>
    <w:sectPr w:rsidR="00867C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CF4"/>
    <w:rsid w:val="0082067C"/>
    <w:rsid w:val="00867CE7"/>
    <w:rsid w:val="00877F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BC981"/>
  <w14:defaultImageDpi w14:val="300"/>
  <w15:docId w15:val="{34BB4EF3-F3F1-4B28-95C5-FE20309A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2EBD3-8EF8-4072-8190-01114402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2025-09-06T18:09:00Z</dcterms:created>
  <dcterms:modified xsi:type="dcterms:W3CDTF">2025-09-06T18:09:00Z</dcterms:modified>
  <cp:category/>
</cp:coreProperties>
</file>